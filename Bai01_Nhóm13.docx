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CFA2" w14:textId="77777777" w:rsidR="00BC16D0" w:rsidRPr="00F354A9" w:rsidRDefault="00F51C78" w:rsidP="00803EDF">
      <w:pPr>
        <w:rPr>
          <w:rFonts w:ascii="Times New Roman" w:hAnsi="Times New Roman" w:cs="Times New Roman"/>
          <w:b/>
          <w:sz w:val="36"/>
          <w:szCs w:val="32"/>
        </w:rPr>
      </w:pPr>
      <w:r w:rsidRPr="00F354A9">
        <w:rPr>
          <w:rFonts w:ascii="Times New Roman" w:hAnsi="Times New Roman" w:cs="Times New Roman"/>
          <w:b/>
          <w:sz w:val="36"/>
          <w:szCs w:val="32"/>
        </w:rPr>
        <w:t>Các bảng nội dung</w:t>
      </w:r>
    </w:p>
    <w:p w14:paraId="18C6556B" w14:textId="77777777" w:rsidR="00BC16D0" w:rsidRPr="00F354A9" w:rsidRDefault="00F51C78" w:rsidP="00803EDF">
      <w:pPr>
        <w:rPr>
          <w:rFonts w:ascii="Times New Roman" w:hAnsi="Times New Roman" w:cs="Times New Roman"/>
          <w:b/>
          <w:sz w:val="32"/>
          <w:szCs w:val="28"/>
        </w:rPr>
      </w:pPr>
      <w:r w:rsidRPr="00F354A9">
        <w:rPr>
          <w:rFonts w:ascii="Times New Roman" w:hAnsi="Times New Roman" w:cs="Times New Roman"/>
          <w:b/>
          <w:sz w:val="32"/>
          <w:szCs w:val="28"/>
        </w:rPr>
        <w:t>Bảng 1: Kết quả địa chỉ IP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2602"/>
        <w:gridCol w:w="1569"/>
        <w:gridCol w:w="1451"/>
        <w:gridCol w:w="1863"/>
      </w:tblGrid>
      <w:tr w:rsidR="00F354A9" w:rsidRPr="00F354A9" w14:paraId="51034815" w14:textId="77777777" w:rsidTr="00803EDF">
        <w:tc>
          <w:tcPr>
            <w:tcW w:w="1728" w:type="dxa"/>
          </w:tcPr>
          <w:p w14:paraId="0BC79C00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Tên máy</w:t>
            </w:r>
          </w:p>
        </w:tc>
        <w:tc>
          <w:tcPr>
            <w:tcW w:w="1728" w:type="dxa"/>
          </w:tcPr>
          <w:p w14:paraId="03B87356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IP address</w:t>
            </w:r>
          </w:p>
        </w:tc>
        <w:tc>
          <w:tcPr>
            <w:tcW w:w="1728" w:type="dxa"/>
          </w:tcPr>
          <w:p w14:paraId="562D5AB8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Subnet mask</w:t>
            </w:r>
          </w:p>
        </w:tc>
        <w:tc>
          <w:tcPr>
            <w:tcW w:w="1728" w:type="dxa"/>
          </w:tcPr>
          <w:p w14:paraId="24FE32B1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Gateway</w:t>
            </w:r>
          </w:p>
        </w:tc>
        <w:tc>
          <w:tcPr>
            <w:tcW w:w="1728" w:type="dxa"/>
          </w:tcPr>
          <w:p w14:paraId="46EB6EB7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DNS server</w:t>
            </w:r>
          </w:p>
        </w:tc>
      </w:tr>
      <w:tr w:rsidR="00F354A9" w:rsidRPr="00F354A9" w14:paraId="737991FE" w14:textId="77777777" w:rsidTr="00803EDF">
        <w:tc>
          <w:tcPr>
            <w:tcW w:w="1728" w:type="dxa"/>
          </w:tcPr>
          <w:p w14:paraId="05F13329" w14:textId="77777777" w:rsidR="00803EDF" w:rsidRPr="00F354A9" w:rsidRDefault="00803EDF" w:rsidP="00803EDF">
            <w:pPr>
              <w:rPr>
                <w:rFonts w:ascii="Times New Roman" w:hAnsi="Times New Roman" w:cs="Times New Roman"/>
                <w:sz w:val="32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P203M26</w:t>
            </w:r>
          </w:p>
        </w:tc>
        <w:tc>
          <w:tcPr>
            <w:tcW w:w="1728" w:type="dxa"/>
          </w:tcPr>
          <w:p w14:paraId="11446418" w14:textId="77777777" w:rsidR="00803EDF" w:rsidRPr="00F354A9" w:rsidRDefault="00803EDF" w:rsidP="00803EDF">
            <w:pPr>
              <w:rPr>
                <w:rFonts w:ascii="Times New Roman" w:hAnsi="Times New Roman" w:cs="Times New Roman"/>
                <w:sz w:val="32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172.30.118.36(Preferred)</w:t>
            </w:r>
          </w:p>
        </w:tc>
        <w:tc>
          <w:tcPr>
            <w:tcW w:w="1728" w:type="dxa"/>
          </w:tcPr>
          <w:p w14:paraId="07C0A90A" w14:textId="77777777" w:rsidR="00803EDF" w:rsidRPr="00F354A9" w:rsidRDefault="00803EDF" w:rsidP="00803EDF">
            <w:pPr>
              <w:rPr>
                <w:rFonts w:ascii="Times New Roman" w:hAnsi="Times New Roman" w:cs="Times New Roman"/>
                <w:sz w:val="32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255.255.255.0</w:t>
            </w:r>
          </w:p>
        </w:tc>
        <w:tc>
          <w:tcPr>
            <w:tcW w:w="1728" w:type="dxa"/>
          </w:tcPr>
          <w:p w14:paraId="0521A094" w14:textId="77777777" w:rsidR="00803EDF" w:rsidRPr="00F354A9" w:rsidRDefault="00803EDF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172.30.118.1</w:t>
            </w:r>
          </w:p>
        </w:tc>
        <w:tc>
          <w:tcPr>
            <w:tcW w:w="1728" w:type="dxa"/>
          </w:tcPr>
          <w:p w14:paraId="761A0D3A" w14:textId="77777777" w:rsidR="00803EDF" w:rsidRPr="00F354A9" w:rsidRDefault="00803EDF" w:rsidP="00803ED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172.18.27.2</w:t>
            </w:r>
          </w:p>
          <w:p w14:paraId="607A6480" w14:textId="77777777" w:rsidR="00803EDF" w:rsidRPr="00F354A9" w:rsidRDefault="00803EDF" w:rsidP="00803ED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 w:rsidRPr="00F354A9">
              <w:rPr>
                <w:rFonts w:ascii="Times New Roman" w:hAnsi="Times New Roman" w:cs="Times New Roman"/>
                <w:sz w:val="32"/>
              </w:rPr>
              <w:t>172.18.45.2</w:t>
            </w:r>
          </w:p>
          <w:p w14:paraId="526E7B35" w14:textId="77777777" w:rsidR="00803EDF" w:rsidRPr="00F354A9" w:rsidRDefault="00803EDF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14:paraId="19E2B323" w14:textId="77777777" w:rsidR="00BC16D0" w:rsidRPr="00F354A9" w:rsidRDefault="00F51C78" w:rsidP="00803EDF">
      <w:pPr>
        <w:rPr>
          <w:rFonts w:ascii="Times New Roman" w:hAnsi="Times New Roman" w:cs="Times New Roman"/>
          <w:b/>
          <w:sz w:val="32"/>
          <w:szCs w:val="28"/>
        </w:rPr>
      </w:pPr>
      <w:r w:rsidRPr="00F354A9">
        <w:rPr>
          <w:rFonts w:ascii="Times New Roman" w:hAnsi="Times New Roman" w:cs="Times New Roman"/>
          <w:b/>
          <w:sz w:val="32"/>
          <w:szCs w:val="28"/>
        </w:rPr>
        <w:t>Bảng 2: Trình bày tính năng Gateway, DNS server và DHCP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C16D0" w:rsidRPr="00F354A9" w14:paraId="06536CE5" w14:textId="77777777">
        <w:tc>
          <w:tcPr>
            <w:tcW w:w="4320" w:type="dxa"/>
          </w:tcPr>
          <w:p w14:paraId="28FF14EA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4320" w:type="dxa"/>
          </w:tcPr>
          <w:p w14:paraId="5CD22E9F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Chức năng</w:t>
            </w:r>
          </w:p>
        </w:tc>
      </w:tr>
      <w:tr w:rsidR="00BC16D0" w:rsidRPr="00F354A9" w14:paraId="048356C1" w14:textId="77777777">
        <w:tc>
          <w:tcPr>
            <w:tcW w:w="4320" w:type="dxa"/>
          </w:tcPr>
          <w:p w14:paraId="49854C95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Gateway</w:t>
            </w:r>
          </w:p>
        </w:tc>
        <w:tc>
          <w:tcPr>
            <w:tcW w:w="4320" w:type="dxa"/>
          </w:tcPr>
          <w:p w14:paraId="19D7BD3C" w14:textId="77777777" w:rsidR="00BC16D0" w:rsidRPr="00F354A9" w:rsidRDefault="00803EDF" w:rsidP="00803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4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Gateway (cổng mạng) là thiết bị trung gian giúp kết nối và truyền dữ liệu giữa hai mạng khác nhau (ví dụ: mạng nội bộ và Internet). Nó chuyển đổi giao thức truyền thông, địa chỉ IP và định tuyến dữ liệu ra/vào mạng.</w:t>
            </w:r>
          </w:p>
        </w:tc>
      </w:tr>
      <w:tr w:rsidR="00BC16D0" w:rsidRPr="00F354A9" w14:paraId="1FF3F571" w14:textId="77777777">
        <w:tc>
          <w:tcPr>
            <w:tcW w:w="4320" w:type="dxa"/>
          </w:tcPr>
          <w:p w14:paraId="3DA3E72E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DNS Server</w:t>
            </w:r>
          </w:p>
        </w:tc>
        <w:tc>
          <w:tcPr>
            <w:tcW w:w="4320" w:type="dxa"/>
          </w:tcPr>
          <w:p w14:paraId="53E8AAF9" w14:textId="77777777" w:rsidR="00BC16D0" w:rsidRPr="00F354A9" w:rsidRDefault="00803EDF" w:rsidP="00803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4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DNS server (Domain Name System server) có chức năng chuyển đổi tên miền (ví dụ: www.google.com) thành địa chỉ IP tương ứng (ví dụ: 142.250.190.78) để máy tính có thể định vị và kết nối với nhau trên Internet.</w:t>
            </w:r>
          </w:p>
        </w:tc>
      </w:tr>
      <w:tr w:rsidR="00BC16D0" w:rsidRPr="00F354A9" w14:paraId="6B8E71E5" w14:textId="77777777">
        <w:tc>
          <w:tcPr>
            <w:tcW w:w="4320" w:type="dxa"/>
          </w:tcPr>
          <w:p w14:paraId="6D1BA180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DHCP</w:t>
            </w:r>
          </w:p>
        </w:tc>
        <w:tc>
          <w:tcPr>
            <w:tcW w:w="4320" w:type="dxa"/>
          </w:tcPr>
          <w:p w14:paraId="580FA735" w14:textId="77777777" w:rsidR="00BC16D0" w:rsidRPr="00F354A9" w:rsidRDefault="00803EDF" w:rsidP="00803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>DHCP có chức năng tự động cấp phát địa chỉ IP và các thông số mạng (gateway, DNS...) cho các thiết bị trong mạng.</w:t>
            </w:r>
          </w:p>
        </w:tc>
      </w:tr>
    </w:tbl>
    <w:p w14:paraId="52B44FA2" w14:textId="77777777" w:rsidR="00BC16D0" w:rsidRPr="00F354A9" w:rsidRDefault="00F51C78" w:rsidP="00803EDF">
      <w:pPr>
        <w:rPr>
          <w:rFonts w:ascii="Times New Roman" w:hAnsi="Times New Roman" w:cs="Times New Roman"/>
          <w:b/>
          <w:sz w:val="32"/>
          <w:szCs w:val="28"/>
        </w:rPr>
      </w:pPr>
      <w:r w:rsidRPr="00F354A9">
        <w:rPr>
          <w:rFonts w:ascii="Times New Roman" w:hAnsi="Times New Roman" w:cs="Times New Roman"/>
          <w:b/>
          <w:sz w:val="32"/>
          <w:szCs w:val="28"/>
        </w:rPr>
        <w:t>Bảng 3: Trình bày các loại địa chỉ IPv6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5218"/>
      </w:tblGrid>
      <w:tr w:rsidR="00BC16D0" w:rsidRPr="00F354A9" w14:paraId="39841769" w14:textId="77777777">
        <w:tc>
          <w:tcPr>
            <w:tcW w:w="4320" w:type="dxa"/>
          </w:tcPr>
          <w:p w14:paraId="6A5FD3FD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4320" w:type="dxa"/>
          </w:tcPr>
          <w:p w14:paraId="79547E74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Mô tả</w:t>
            </w:r>
          </w:p>
        </w:tc>
      </w:tr>
      <w:tr w:rsidR="00BC16D0" w:rsidRPr="00F354A9" w14:paraId="1AB66163" w14:textId="77777777">
        <w:tc>
          <w:tcPr>
            <w:tcW w:w="4320" w:type="dxa"/>
          </w:tcPr>
          <w:p w14:paraId="1B82E6F2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Các loại địa chỉ IPv6</w:t>
            </w:r>
          </w:p>
        </w:tc>
        <w:tc>
          <w:tcPr>
            <w:tcW w:w="4320" w:type="dxa"/>
          </w:tcPr>
          <w:p w14:paraId="07E2968D" w14:textId="77777777" w:rsidR="00BC16D0" w:rsidRPr="00F354A9" w:rsidRDefault="00F354A9" w:rsidP="00803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Unicast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– Địa chỉ xác định một thiết bị duy nhất trong mạng (gửi đến một thiết bị cụ thể).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Multicast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– Địa chỉ dùng để gửi gói tin đến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một nhóm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thiết bị cùng lúc.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Anycast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– Địa chỉ gán cho nhiều thiết bị, nhưng dữ liệu sẽ được gửi đến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thiết bị gần nhất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(theo đường đi ngắn nhất).</w:t>
            </w:r>
          </w:p>
        </w:tc>
      </w:tr>
      <w:tr w:rsidR="00BC16D0" w:rsidRPr="00F354A9" w14:paraId="604F18D6" w14:textId="77777777">
        <w:tc>
          <w:tcPr>
            <w:tcW w:w="4320" w:type="dxa"/>
          </w:tcPr>
          <w:p w14:paraId="61C2D559" w14:textId="77777777" w:rsidR="00BC16D0" w:rsidRPr="00F354A9" w:rsidRDefault="00F51C78" w:rsidP="00803ED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b/>
                <w:sz w:val="32"/>
                <w:szCs w:val="28"/>
              </w:rPr>
              <w:t>Các cách biểu diễn địa chỉ IPv6</w:t>
            </w:r>
          </w:p>
        </w:tc>
        <w:tc>
          <w:tcPr>
            <w:tcW w:w="4320" w:type="dxa"/>
          </w:tcPr>
          <w:p w14:paraId="0A7FB4FE" w14:textId="77777777" w:rsidR="00BC16D0" w:rsidRPr="00F354A9" w:rsidRDefault="00F354A9" w:rsidP="00F35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Đầy đủ: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Viết đủ 8 nhóm, mỗi nhóm 4 ký tự hexa, cách nhau bằng dấu “:”.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354A9">
              <w:t> 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Ví dụ: </w:t>
            </w:r>
            <w:r w:rsidRPr="00F354A9">
              <w:rPr>
                <w:rStyle w:val="HTMLCode"/>
                <w:rFonts w:ascii="Times New Roman" w:eastAsiaTheme="minorEastAsia" w:hAnsi="Times New Roman" w:cs="Times New Roman"/>
                <w:sz w:val="28"/>
                <w:szCs w:val="28"/>
              </w:rPr>
              <w:t>2001:0db8:0000:0000:0000:ff00:0042:8329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Rút gọn số 0: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Bỏ các số 0 ở đầu trong mỗi nhóm.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354A9">
              <w:t> 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Ví dụ: </w:t>
            </w:r>
            <w:r w:rsidRPr="00F354A9">
              <w:rPr>
                <w:rStyle w:val="HTMLCode"/>
                <w:rFonts w:ascii="Times New Roman" w:eastAsiaTheme="minorEastAsia" w:hAnsi="Times New Roman" w:cs="Times New Roman"/>
                <w:sz w:val="28"/>
                <w:szCs w:val="28"/>
              </w:rPr>
              <w:t>2001:db8:0:0:0:ff00:42:8329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r w:rsidRPr="00F354A9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Rút gọn chuỗi 0: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 Dùng “::” để thay thế chuỗi nhóm toàn 0 (chỉ được dùng một lần).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354A9">
              <w:t> 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 xml:space="preserve">Ví dụ: </w:t>
            </w:r>
            <w:r w:rsidRPr="00F354A9">
              <w:rPr>
                <w:rStyle w:val="HTMLCode"/>
                <w:rFonts w:ascii="Times New Roman" w:eastAsiaTheme="minorEastAsia" w:hAnsi="Times New Roman" w:cs="Times New Roman"/>
                <w:sz w:val="28"/>
                <w:szCs w:val="28"/>
              </w:rPr>
              <w:t>2001:db8::ff00:42:8329</w:t>
            </w:r>
            <w:r w:rsidRPr="00F35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578BC28" w14:textId="77777777" w:rsidR="00BC16D0" w:rsidRPr="00F354A9" w:rsidRDefault="00F51C78" w:rsidP="00803EDF">
      <w:pPr>
        <w:rPr>
          <w:rFonts w:ascii="Times New Roman" w:hAnsi="Times New Roman" w:cs="Times New Roman"/>
          <w:sz w:val="32"/>
          <w:szCs w:val="28"/>
        </w:rPr>
      </w:pPr>
      <w:r w:rsidRPr="00F354A9">
        <w:rPr>
          <w:rFonts w:ascii="Times New Roman" w:hAnsi="Times New Roman" w:cs="Times New Roman"/>
          <w:sz w:val="32"/>
          <w:szCs w:val="28"/>
        </w:rPr>
        <w:t>Bảng 4: Trình bày chức năng và ứng dụng Router và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BC16D0" w:rsidRPr="00F354A9" w14:paraId="24D6BF60" w14:textId="77777777">
        <w:tc>
          <w:tcPr>
            <w:tcW w:w="2880" w:type="dxa"/>
          </w:tcPr>
          <w:p w14:paraId="13D73263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Tên thiết bị</w:t>
            </w:r>
          </w:p>
        </w:tc>
        <w:tc>
          <w:tcPr>
            <w:tcW w:w="2880" w:type="dxa"/>
          </w:tcPr>
          <w:p w14:paraId="41B4AA00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Chức năng</w:t>
            </w:r>
          </w:p>
        </w:tc>
        <w:tc>
          <w:tcPr>
            <w:tcW w:w="2880" w:type="dxa"/>
          </w:tcPr>
          <w:p w14:paraId="4AEA9804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Ứng dụng</w:t>
            </w:r>
          </w:p>
        </w:tc>
      </w:tr>
      <w:tr w:rsidR="00BC16D0" w:rsidRPr="00F354A9" w14:paraId="19C2CAD2" w14:textId="77777777">
        <w:tc>
          <w:tcPr>
            <w:tcW w:w="2880" w:type="dxa"/>
          </w:tcPr>
          <w:p w14:paraId="5D788B42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Router</w:t>
            </w:r>
          </w:p>
        </w:tc>
        <w:tc>
          <w:tcPr>
            <w:tcW w:w="2880" w:type="dxa"/>
          </w:tcPr>
          <w:p w14:paraId="74834475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80" w:type="dxa"/>
          </w:tcPr>
          <w:p w14:paraId="6AE62267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BC16D0" w:rsidRPr="00F354A9" w14:paraId="6033A89D" w14:textId="77777777">
        <w:tc>
          <w:tcPr>
            <w:tcW w:w="2880" w:type="dxa"/>
          </w:tcPr>
          <w:p w14:paraId="60EBA870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Switch</w:t>
            </w:r>
          </w:p>
        </w:tc>
        <w:tc>
          <w:tcPr>
            <w:tcW w:w="2880" w:type="dxa"/>
          </w:tcPr>
          <w:p w14:paraId="4BA9BBD6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80" w:type="dxa"/>
          </w:tcPr>
          <w:p w14:paraId="4997D0D7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14:paraId="38D86714" w14:textId="77777777" w:rsidR="00BC16D0" w:rsidRPr="00F354A9" w:rsidRDefault="00F51C78" w:rsidP="00803EDF">
      <w:pPr>
        <w:rPr>
          <w:rFonts w:ascii="Times New Roman" w:hAnsi="Times New Roman" w:cs="Times New Roman"/>
          <w:sz w:val="32"/>
          <w:szCs w:val="28"/>
        </w:rPr>
      </w:pPr>
      <w:r w:rsidRPr="00F354A9">
        <w:rPr>
          <w:rFonts w:ascii="Times New Roman" w:hAnsi="Times New Roman" w:cs="Times New Roman"/>
          <w:sz w:val="32"/>
          <w:szCs w:val="28"/>
        </w:rPr>
        <w:t>Bảng 5: Trình bày kết quả lệnh tracert kết nối với các máy chủ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BC16D0" w:rsidRPr="00F354A9" w14:paraId="25CEC31C" w14:textId="77777777">
        <w:tc>
          <w:tcPr>
            <w:tcW w:w="4320" w:type="dxa"/>
          </w:tcPr>
          <w:p w14:paraId="60F72E26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Các máy chủ</w:t>
            </w:r>
          </w:p>
        </w:tc>
        <w:tc>
          <w:tcPr>
            <w:tcW w:w="4320" w:type="dxa"/>
          </w:tcPr>
          <w:p w14:paraId="05B25760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Mô tả các nút trung gian</w:t>
            </w:r>
          </w:p>
        </w:tc>
      </w:tr>
      <w:tr w:rsidR="00BC16D0" w:rsidRPr="00F354A9" w14:paraId="0099426B" w14:textId="77777777">
        <w:tc>
          <w:tcPr>
            <w:tcW w:w="4320" w:type="dxa"/>
          </w:tcPr>
          <w:p w14:paraId="081FDCB8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www.gmail.com</w:t>
            </w:r>
          </w:p>
        </w:tc>
        <w:tc>
          <w:tcPr>
            <w:tcW w:w="4320" w:type="dxa"/>
          </w:tcPr>
          <w:p w14:paraId="496346A0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BC16D0" w:rsidRPr="00F354A9" w14:paraId="1B136A25" w14:textId="77777777">
        <w:tc>
          <w:tcPr>
            <w:tcW w:w="4320" w:type="dxa"/>
          </w:tcPr>
          <w:p w14:paraId="1295B1A1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www.facebook.com</w:t>
            </w:r>
          </w:p>
        </w:tc>
        <w:tc>
          <w:tcPr>
            <w:tcW w:w="4320" w:type="dxa"/>
          </w:tcPr>
          <w:p w14:paraId="13CC2E28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BC16D0" w:rsidRPr="00F354A9" w14:paraId="7674C161" w14:textId="77777777">
        <w:tc>
          <w:tcPr>
            <w:tcW w:w="4320" w:type="dxa"/>
          </w:tcPr>
          <w:p w14:paraId="52DBD2B6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www.ctu.edu.vn</w:t>
            </w:r>
          </w:p>
        </w:tc>
        <w:tc>
          <w:tcPr>
            <w:tcW w:w="4320" w:type="dxa"/>
          </w:tcPr>
          <w:p w14:paraId="562F7A54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BC16D0" w:rsidRPr="00F354A9" w14:paraId="286FECB0" w14:textId="77777777">
        <w:tc>
          <w:tcPr>
            <w:tcW w:w="4320" w:type="dxa"/>
          </w:tcPr>
          <w:p w14:paraId="782B9069" w14:textId="77777777" w:rsidR="00BC16D0" w:rsidRPr="00F354A9" w:rsidRDefault="00F51C78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F354A9">
              <w:rPr>
                <w:rFonts w:ascii="Times New Roman" w:hAnsi="Times New Roman" w:cs="Times New Roman"/>
                <w:sz w:val="32"/>
                <w:szCs w:val="28"/>
              </w:rPr>
              <w:t>www.twitter.com</w:t>
            </w:r>
          </w:p>
        </w:tc>
        <w:tc>
          <w:tcPr>
            <w:tcW w:w="4320" w:type="dxa"/>
          </w:tcPr>
          <w:p w14:paraId="3A4FF4D2" w14:textId="77777777" w:rsidR="00BC16D0" w:rsidRPr="00F354A9" w:rsidRDefault="00BC16D0" w:rsidP="00803ED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14:paraId="68D7F1F4" w14:textId="77777777" w:rsidR="00F51C78" w:rsidRPr="00F354A9" w:rsidRDefault="00803EDF" w:rsidP="00803EDF">
      <w:pPr>
        <w:rPr>
          <w:rFonts w:ascii="Times New Roman" w:hAnsi="Times New Roman" w:cs="Times New Roman"/>
          <w:sz w:val="32"/>
          <w:szCs w:val="28"/>
        </w:rPr>
      </w:pPr>
      <w:r w:rsidRPr="00F354A9">
        <w:rPr>
          <w:rStyle w:val="FootnoteReference"/>
          <w:rFonts w:ascii="Times New Roman" w:hAnsi="Times New Roman" w:cs="Times New Roman"/>
          <w:sz w:val="32"/>
          <w:szCs w:val="28"/>
        </w:rPr>
        <w:footnoteReference w:id="1"/>
      </w:r>
    </w:p>
    <w:sectPr w:rsidR="00F51C78" w:rsidRPr="00F35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A26C6" w14:textId="77777777" w:rsidR="006107EE" w:rsidRDefault="006107EE" w:rsidP="00803EDF">
      <w:pPr>
        <w:spacing w:after="0" w:line="240" w:lineRule="auto"/>
      </w:pPr>
      <w:r>
        <w:separator/>
      </w:r>
    </w:p>
  </w:endnote>
  <w:endnote w:type="continuationSeparator" w:id="0">
    <w:p w14:paraId="6399E0B2" w14:textId="77777777" w:rsidR="006107EE" w:rsidRDefault="006107EE" w:rsidP="0080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71F5" w14:textId="77777777" w:rsidR="006107EE" w:rsidRDefault="006107EE" w:rsidP="00803EDF">
      <w:pPr>
        <w:spacing w:after="0" w:line="240" w:lineRule="auto"/>
      </w:pPr>
      <w:r>
        <w:separator/>
      </w:r>
    </w:p>
  </w:footnote>
  <w:footnote w:type="continuationSeparator" w:id="0">
    <w:p w14:paraId="5CE4EC86" w14:textId="77777777" w:rsidR="006107EE" w:rsidRDefault="006107EE" w:rsidP="00803EDF">
      <w:pPr>
        <w:spacing w:after="0" w:line="240" w:lineRule="auto"/>
      </w:pPr>
      <w:r>
        <w:continuationSeparator/>
      </w:r>
    </w:p>
  </w:footnote>
  <w:footnote w:id="1">
    <w:p w14:paraId="5CCCBAEE" w14:textId="77777777" w:rsidR="00803EDF" w:rsidRDefault="00803EDF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05EB1"/>
    <w:multiLevelType w:val="hybridMultilevel"/>
    <w:tmpl w:val="D69E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44FE"/>
    <w:multiLevelType w:val="multilevel"/>
    <w:tmpl w:val="02B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7631C"/>
    <w:multiLevelType w:val="hybridMultilevel"/>
    <w:tmpl w:val="E2DC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966B8"/>
    <w:multiLevelType w:val="hybridMultilevel"/>
    <w:tmpl w:val="CC0C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99550">
    <w:abstractNumId w:val="8"/>
  </w:num>
  <w:num w:numId="2" w16cid:durableId="38750822">
    <w:abstractNumId w:val="6"/>
  </w:num>
  <w:num w:numId="3" w16cid:durableId="82536604">
    <w:abstractNumId w:val="5"/>
  </w:num>
  <w:num w:numId="4" w16cid:durableId="698820113">
    <w:abstractNumId w:val="4"/>
  </w:num>
  <w:num w:numId="5" w16cid:durableId="1371566781">
    <w:abstractNumId w:val="7"/>
  </w:num>
  <w:num w:numId="6" w16cid:durableId="102041630">
    <w:abstractNumId w:val="3"/>
  </w:num>
  <w:num w:numId="7" w16cid:durableId="1334604217">
    <w:abstractNumId w:val="2"/>
  </w:num>
  <w:num w:numId="8" w16cid:durableId="1187015254">
    <w:abstractNumId w:val="1"/>
  </w:num>
  <w:num w:numId="9" w16cid:durableId="1558397508">
    <w:abstractNumId w:val="0"/>
  </w:num>
  <w:num w:numId="10" w16cid:durableId="1641500587">
    <w:abstractNumId w:val="10"/>
  </w:num>
  <w:num w:numId="11" w16cid:durableId="1682122091">
    <w:abstractNumId w:val="9"/>
  </w:num>
  <w:num w:numId="12" w16cid:durableId="368803822">
    <w:abstractNumId w:val="11"/>
  </w:num>
  <w:num w:numId="13" w16cid:durableId="956646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7EE"/>
    <w:rsid w:val="006A6F40"/>
    <w:rsid w:val="00803EDF"/>
    <w:rsid w:val="00AA1D8D"/>
    <w:rsid w:val="00B47730"/>
    <w:rsid w:val="00BC16D0"/>
    <w:rsid w:val="00CB0664"/>
    <w:rsid w:val="00EE4090"/>
    <w:rsid w:val="00F354A9"/>
    <w:rsid w:val="00F51C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F855B"/>
  <w14:defaultImageDpi w14:val="300"/>
  <w15:docId w15:val="{A29BFE04-D996-4FCF-8B58-6B8ECCD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03E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E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E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0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5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B0F3D-319F-4B4F-8E34-1BC42CFA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 Phuc Thang - B2505866</cp:lastModifiedBy>
  <cp:revision>2</cp:revision>
  <dcterms:created xsi:type="dcterms:W3CDTF">2025-10-29T08:15:00Z</dcterms:created>
  <dcterms:modified xsi:type="dcterms:W3CDTF">2025-10-29T08:15:00Z</dcterms:modified>
  <cp:category/>
</cp:coreProperties>
</file>